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9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1843"/>
        <w:gridCol w:w="376"/>
        <w:gridCol w:w="191"/>
        <w:gridCol w:w="567"/>
        <w:gridCol w:w="425"/>
        <w:gridCol w:w="572"/>
        <w:gridCol w:w="562"/>
        <w:gridCol w:w="23"/>
        <w:gridCol w:w="403"/>
        <w:gridCol w:w="992"/>
        <w:gridCol w:w="1984"/>
      </w:tblGrid>
      <w:tr w:rsidR="001862F7" w14:paraId="31C24144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E86005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8AA75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E4006A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CC8DB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</w:tr>
      <w:tr w:rsidR="0047443E" w14:paraId="50FE252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D47A396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8EA1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7B87DC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17E6CE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</w:tr>
      <w:tr w:rsidR="00C62D52" w14:paraId="730986F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E781C6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A7C79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E35E4E2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A6B0C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</w:tr>
      <w:tr w:rsidR="00150E27" w14:paraId="20B19BFD" w14:textId="77777777" w:rsidTr="0071412E">
        <w:trPr>
          <w:trHeight w:val="9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E54654" w14:textId="54D66648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EAA81" wp14:editId="737FE23D">
                  <wp:extent cx="1242695" cy="565150"/>
                  <wp:effectExtent l="0" t="0" r="0" b="6350"/>
                  <wp:docPr id="1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Object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1242695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A38EFE" w14:textId="1130A6E6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 П Р А В К А № ОК-4/___/_____</w:t>
            </w:r>
          </w:p>
        </w:tc>
      </w:tr>
      <w:tr w:rsidR="005A4A9B" w14:paraId="2114150D" w14:textId="77777777" w:rsidTr="0071412E">
        <w:trPr>
          <w:trHeight w:val="340"/>
        </w:trPr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</w:tcPr>
          <w:p w14:paraId="58B9FA19" w14:textId="64B6FC21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50E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МВД России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04EB95" w14:textId="22B62F53" w:rsidR="005A4A9B" w:rsidRPr="00E1564C" w:rsidRDefault="005A4A9B" w:rsidP="00922D04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в том, что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86A4" w14:textId="7B1C0464" w:rsidR="005A4A9B" w:rsidRPr="00E1564C" w:rsidRDefault="005A4A9B" w:rsidP="004413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звание</w:t>
            </w:r>
          </w:p>
        </w:tc>
      </w:tr>
      <w:tr w:rsidR="005A4A9B" w:rsidRPr="00646835" w14:paraId="0A18D538" w14:textId="77777777" w:rsidTr="0071412E">
        <w:trPr>
          <w:trHeight w:val="340"/>
        </w:trPr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14:paraId="24CCCBB2" w14:textId="77777777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CBB5" w14:textId="1238ED4C" w:rsidR="005A4A9B" w:rsidRPr="00EA3D0F" w:rsidRDefault="005A4A9B" w:rsidP="00E1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 И.И., 12.12.1212</w:t>
            </w:r>
            <w:r w:rsid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49BB" w14:paraId="04E1B405" w14:textId="77777777" w:rsidTr="0071412E">
        <w:trPr>
          <w:trHeight w:val="1826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0B168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федеральное государственное казенное образовательное учреждение</w:t>
            </w:r>
          </w:p>
          <w:p w14:paraId="490DBD61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высшего образования «Санкт-Петербургский университет</w:t>
            </w:r>
          </w:p>
          <w:p w14:paraId="2F270376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Министерства внутренних дел Российской Федерации»</w:t>
            </w:r>
          </w:p>
          <w:p w14:paraId="114A5F0B" w14:textId="77777777" w:rsidR="0071412E" w:rsidRPr="000F3F0A" w:rsidRDefault="002E49BB" w:rsidP="006F4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Санкт-Петербургский университет </w:t>
            </w:r>
          </w:p>
          <w:p w14:paraId="1A78548A" w14:textId="244BF6DE" w:rsidR="002E49BB" w:rsidRPr="0044136C" w:rsidRDefault="002E49BB" w:rsidP="006F47B8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МВД России</w:t>
            </w:r>
          </w:p>
        </w:tc>
        <w:tc>
          <w:tcPr>
            <w:tcW w:w="850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87175" w14:textId="77777777" w:rsidR="00CD0509" w:rsidRPr="00895C5A" w:rsidRDefault="00CD05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CAF8AD" w14:textId="3BEF4139" w:rsidR="002E49BB" w:rsidRPr="00895C5A" w:rsidRDefault="002E49BB" w:rsidP="004B409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действительно является обучающимся очной формы обучения Санкт-Петербургского университета МВД России и проходит службу в органах внутренних дел Российской Федерации на</w:t>
            </w:r>
            <w:r w:rsidR="00A173EC" w:rsidRP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должности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95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курсанта</w:t>
            </w:r>
          </w:p>
          <w:p w14:paraId="6D94EDAF" w14:textId="3A1637C2" w:rsidR="002E49BB" w:rsidRPr="0044136C" w:rsidRDefault="002E49BB" w:rsidP="000F3F0A">
            <w:pPr>
              <w:widowControl w:val="0"/>
              <w:tabs>
                <w:tab w:val="left" w:pos="1854"/>
                <w:tab w:val="left" w:pos="2938"/>
                <w:tab w:val="left" w:pos="3977"/>
                <w:tab w:val="left" w:pos="4356"/>
                <w:tab w:val="left" w:pos="5244"/>
                <w:tab w:val="left" w:pos="5620"/>
                <w:tab w:val="left" w:pos="6562"/>
                <w:tab w:val="left" w:pos="7824"/>
              </w:tabs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Сотрудником заключен контракт о службе в органах внутренних дел 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 Санкт-Петербургским университетом МВД России. Как сотрудник ОВД обеспечивается денежным и вещевым довольствиями по нормам МВД России, казарменное положение отсутствует, бесплатным общежитием не обеспечивается.</w:t>
            </w:r>
          </w:p>
          <w:p w14:paraId="303F3BB1" w14:textId="0DE36E33" w:rsidR="002E49BB" w:rsidRPr="0044136C" w:rsidRDefault="002E49BB">
            <w:pPr>
              <w:rPr>
                <w:rFonts w:ascii="Times New Roman" w:hAnsi="Times New Roman" w:cs="Times New Roman"/>
              </w:rPr>
            </w:pPr>
          </w:p>
        </w:tc>
      </w:tr>
      <w:tr w:rsidR="00EA3D0F" w14:paraId="2EA7215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CD592" w14:textId="77777777" w:rsidR="00EA3D0F" w:rsidRPr="0044136C" w:rsidRDefault="00EA3D0F" w:rsidP="00150E27">
            <w:pPr>
              <w:widowControl w:val="0"/>
              <w:spacing w:line="244" w:lineRule="auto"/>
              <w:ind w:left="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0B628D" w14:textId="2AAEC0FF" w:rsidR="00EA3D0F" w:rsidRPr="00A173EC" w:rsidRDefault="00EA3D0F" w:rsidP="002E5608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3D69F" w14:textId="0D2EBFB2" w:rsidR="00EA3D0F" w:rsidRPr="002E5608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 о зачислении от №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D4F48" w14:textId="7D5D7600" w:rsidR="00EA3D0F" w:rsidRPr="00AC6630" w:rsidRDefault="00AC6630" w:rsidP="00AC66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6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12.01.1222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3581" w14:textId="78E9B541" w:rsidR="00EA3D0F" w:rsidRPr="00E1564C" w:rsidRDefault="00EA3D0F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B801" w14:textId="0A5F3EC9" w:rsidR="00EA3D0F" w:rsidRPr="00E1564C" w:rsidRDefault="005C484C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12313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A9F19E" w14:textId="02A2D5E3" w:rsidR="00EA3D0F" w:rsidRPr="003D4390" w:rsidRDefault="00EA3D0F" w:rsidP="00602F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3D4390" w:rsidRPr="003D4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27.01.1222</w:t>
            </w:r>
          </w:p>
        </w:tc>
      </w:tr>
      <w:tr w:rsidR="00EA3D0F" w14:paraId="44648D34" w14:textId="77777777" w:rsidTr="007478F0">
        <w:trPr>
          <w:trHeight w:val="28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C3D890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C43B99" w14:textId="4D972289" w:rsidR="00EA3D0F" w:rsidRPr="0048660E" w:rsidRDefault="00EA3D0F" w:rsidP="00EA3D0F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5807B8" w14:textId="3A14C8A6" w:rsidR="00EA3D0F" w:rsidRPr="0048660E" w:rsidRDefault="00EA3D0F" w:rsidP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</w:rPr>
              <w:t>Срок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FDE8" w14:textId="455F32B5" w:rsidR="00EA3D0F" w:rsidRPr="00E1564C" w:rsidRDefault="00EA3D0F" w:rsidP="0029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155B82" w14:textId="08C7DF50" w:rsidR="00EA3D0F" w:rsidRPr="00E1564C" w:rsidRDefault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лет (года).</w:t>
            </w:r>
          </w:p>
        </w:tc>
      </w:tr>
      <w:tr w:rsidR="00EA3D0F" w14:paraId="7FA49060" w14:textId="77777777" w:rsidTr="007478F0">
        <w:trPr>
          <w:trHeight w:val="283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9D581" w14:textId="77777777" w:rsidR="00EA3D0F" w:rsidRPr="00E1564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ул. Летчика Пилютова, д.1 </w:t>
            </w:r>
          </w:p>
          <w:p w14:paraId="6C85246F" w14:textId="4DF24F52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Санкт-Петербург, 198206</w:t>
            </w:r>
          </w:p>
          <w:p w14:paraId="3A5681B4" w14:textId="77777777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тел. 744-70-24, факс. 730-12-24</w:t>
            </w:r>
          </w:p>
          <w:p w14:paraId="3508C212" w14:textId="4ACC157D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61">
              <w:rPr>
                <w:rFonts w:ascii="Times New Roman" w:eastAsia="Times New Roman" w:hAnsi="Times New Roman" w:cs="Times New Roman"/>
                <w:sz w:val="18"/>
                <w:szCs w:val="18"/>
              </w:rPr>
              <w:t>universpb@mvd.ru</w:t>
            </w:r>
          </w:p>
          <w:p w14:paraId="6089CAD9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F6839E" w14:textId="2F8C8DDB" w:rsidR="00EA3D0F" w:rsidRPr="00E1564C" w:rsidRDefault="00EA3D0F" w:rsidP="00E1564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1AB528" w14:textId="641BA18F" w:rsidR="00EA3D0F" w:rsidRPr="00EC15B6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Предполагаемый срок окончания обучения –</w:t>
            </w:r>
            <w:r w:rsidR="00646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август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5B6" w:rsidRPr="00E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12.121212</w:t>
            </w:r>
          </w:p>
        </w:tc>
      </w:tr>
      <w:tr w:rsidR="00EA3D0F" w14:paraId="4871286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B1B22" w14:textId="77777777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7C786" w14:textId="48891564" w:rsidR="00EA3D0F" w:rsidRPr="00E1564C" w:rsidRDefault="00EA3D0F" w:rsidP="00296689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552BE" w14:textId="4E066988" w:rsidR="00EA3D0F" w:rsidRPr="00E1564C" w:rsidRDefault="00EA3D0F" w:rsidP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Выдана для предоставления 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</w:rPr>
              <w:t>в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C012" w14:textId="70144B82" w:rsidR="00EA3D0F" w:rsidRPr="005E3A0F" w:rsidRDefault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МФЦ </w:t>
            </w:r>
          </w:p>
        </w:tc>
      </w:tr>
      <w:tr w:rsidR="005A4A9B" w14:paraId="0C242827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3D4F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72BBEA" w14:textId="78983C0D" w:rsidR="005A4A9B" w:rsidRPr="005E3A0F" w:rsidRDefault="005A4A9B" w:rsidP="005E3A0F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FBBCB" w14:textId="4E8BB342" w:rsidR="005A4A9B" w:rsidRPr="005E3A0F" w:rsidRDefault="005A4A9B" w:rsidP="005F30D8">
            <w:pPr>
              <w:rPr>
                <w:rFonts w:ascii="Times New Roman" w:hAnsi="Times New Roman" w:cs="Times New Roman"/>
                <w:lang w:val="en-US"/>
              </w:rPr>
            </w:pPr>
            <w:r w:rsidRPr="00E9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Рубцовск</w:t>
            </w:r>
          </w:p>
        </w:tc>
      </w:tr>
      <w:tr w:rsidR="005A4A9B" w14:paraId="10C9AD0F" w14:textId="77777777" w:rsidTr="0071412E">
        <w:trPr>
          <w:gridAfter w:val="12"/>
          <w:wAfter w:w="8505" w:type="dxa"/>
          <w:trHeight w:val="340"/>
        </w:trPr>
        <w:tc>
          <w:tcPr>
            <w:tcW w:w="26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6B25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96689" w14:paraId="5D9AF996" w14:textId="77777777" w:rsidTr="0071412E">
        <w:trPr>
          <w:trHeight w:val="27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743B2B3" w14:textId="05835743" w:rsidR="00296689" w:rsidRPr="0044136C" w:rsidRDefault="00296689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»</w:t>
            </w:r>
            <w:r w:rsid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________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_2024 г.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3F29DC3" w14:textId="77777777" w:rsidR="00296689" w:rsidRPr="0044136C" w:rsidRDefault="00296689">
            <w:pPr>
              <w:rPr>
                <w:rFonts w:ascii="Times New Roman" w:hAnsi="Times New Roman" w:cs="Times New Roman"/>
              </w:rPr>
            </w:pPr>
          </w:p>
        </w:tc>
      </w:tr>
      <w:tr w:rsidR="00E1564C" w14:paraId="3ECB72A9" w14:textId="77777777" w:rsidTr="0071412E">
        <w:trPr>
          <w:trHeight w:val="5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65CEBA" w14:textId="77777777" w:rsidR="00E1564C" w:rsidRPr="0044136C" w:rsidRDefault="00E1564C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595DCD" w14:textId="77777777" w:rsidR="00E1564C" w:rsidRPr="00E1564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отделения комплектования</w:t>
            </w:r>
          </w:p>
          <w:p w14:paraId="1B3A14B5" w14:textId="1B705E89" w:rsidR="00E1564C" w:rsidRPr="0044136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переменным составом ОК УРЛС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F7B1C" w14:textId="136867A5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20DC" w14:textId="02CBB20E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Н.А. Крючкова</w:t>
            </w:r>
          </w:p>
        </w:tc>
      </w:tr>
    </w:tbl>
    <w:p w14:paraId="4D51BE70" w14:textId="77777777" w:rsidR="0010186B" w:rsidRPr="00AD44C4" w:rsidRDefault="0010186B"/>
    <w:p>
      <w:r>
        <w:rPr>
          <w:sz w:val="20"/>
        </w:rPr>
        <w:t>______________________________________________________________________________________________________________________________________________________</w:t>
      </w:r>
    </w:p>
    <w:sectPr w:rsidR="00FC693F" w:rsidRPr="0006063C" w:rsidSect="00034616">
      <w:pgSz w:w="12240" w:h="15840"/>
      <w:pgMar w:top="170" w:right="170" w:bottom="17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