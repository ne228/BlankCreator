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Object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рядовой полиции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Антоха Иванович, 27.05.2001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курсанта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515-12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01.09.2025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2030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МФЦ Благовещенский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Благовещенск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p>
      <w:r>
        <w:rPr>
          <w:sz w:val="20"/>
        </w:rPr>
        <w:t>______________________________________________________________________________________________________________________________________________________</w:t>
      </w:r>
    </w:p>
    <w:sectPr w:rsidR="00FC693F" w:rsidRPr="0006063C" w:rsidSect="00034616">
      <w:pgSz w:w="12240" w:h="15840"/>
      <w:pgMar w:top="170" w:right="170" w:bottom="17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