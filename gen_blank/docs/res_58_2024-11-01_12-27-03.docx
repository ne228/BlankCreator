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Иван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01.09.2025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2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Иван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01.09.2025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pPr>
        <w:sectPr>
          <w:pgSz w:w="11906" w:h="16838"/>
          <w:pgMar w:top="170" w:right="170" w:bottom="170" w:left="340" w:header="709" w:footer="709" w:gutter="0"/>
          <w:cols w:space="708"/>
          <w:docGrid w:linePitch="360"/>
        </w:sectPr>
      </w:pP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